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33" w:rsidRPr="001D0A74" w:rsidRDefault="00C35DA8">
      <w:pPr>
        <w:pStyle w:val="Title"/>
        <w:rPr>
          <w:color w:val="auto"/>
        </w:rPr>
      </w:pPr>
      <w:r w:rsidRPr="001D0A74">
        <w:rPr>
          <w:color w:val="auto"/>
        </w:rPr>
        <w:t>Project Report: UrduIO — Custom Input/Output Header in C</w:t>
      </w:r>
      <w:bookmarkStart w:id="0" w:name="_GoBack"/>
      <w:bookmarkEnd w:id="0"/>
    </w:p>
    <w:p w:rsidR="00101733" w:rsidRDefault="00101733"/>
    <w:p w:rsidR="00101733" w:rsidRDefault="001D0A74">
      <w:r>
        <w:rPr>
          <w:b/>
          <w:i/>
          <w:sz w:val="28"/>
          <w:szCs w:val="28"/>
        </w:rPr>
        <w:t>DAY 1(Adding likhde and parhle)</w:t>
      </w:r>
      <w:r w:rsidR="00C35DA8">
        <w:br/>
        <w:t xml:space="preserve">The goal of this mini-project was to create a custom C header file that redefines standard </w:t>
      </w:r>
      <w:r w:rsidR="00C35DA8">
        <w:t>I/O functions (printf and scanf) into user-defined Urdu-style commands:</w:t>
      </w:r>
      <w:r w:rsidR="00C35DA8">
        <w:br/>
        <w:t>- likhde() → for output (replaces printf)</w:t>
      </w:r>
      <w:r w:rsidR="00C35DA8">
        <w:br/>
        <w:t>- parhle() → for input (replaces scanf)</w:t>
      </w:r>
      <w:r w:rsidR="00C35DA8">
        <w:br/>
      </w:r>
      <w:r w:rsidR="00C35DA8">
        <w:br/>
        <w:t>We aimed to make C behave more like Python in terms of syntax simplicity, so users could write:</w:t>
      </w:r>
      <w:r w:rsidR="00C35DA8">
        <w:br/>
      </w:r>
    </w:p>
    <w:p w:rsidR="00101733" w:rsidRDefault="00C35DA8">
      <w:pPr>
        <w:pStyle w:val="ListBullet"/>
      </w:pPr>
      <w:r>
        <w:br/>
        <w:t>age</w:t>
      </w:r>
      <w:r>
        <w:t xml:space="preserve"> = parhle("Apni age batao: ");</w:t>
      </w:r>
      <w:r>
        <w:br/>
        <w:t>likhde("Tumhari age hai: ", age);</w:t>
      </w:r>
      <w:r>
        <w:br/>
      </w:r>
    </w:p>
    <w:p w:rsidR="00101733" w:rsidRDefault="00C35DA8">
      <w:r>
        <w:t>instead of the traditional:</w:t>
      </w:r>
    </w:p>
    <w:p w:rsidR="00101733" w:rsidRDefault="00C35DA8">
      <w:pPr>
        <w:pStyle w:val="ListBullet"/>
      </w:pPr>
      <w:r>
        <w:br/>
        <w:t>printf("Apni age batao: ");</w:t>
      </w:r>
      <w:r>
        <w:br/>
        <w:t>scanf("%d", &amp;age);</w:t>
      </w:r>
      <w:r>
        <w:br/>
        <w:t>printf("Tumhari age hai: %d", age);</w:t>
      </w:r>
      <w:r>
        <w:br/>
      </w:r>
    </w:p>
    <w:p w:rsidR="00101733" w:rsidRPr="001D0A74" w:rsidRDefault="00C35DA8">
      <w:pPr>
        <w:pStyle w:val="Heading1"/>
        <w:rPr>
          <w:color w:val="auto"/>
        </w:rPr>
      </w:pPr>
      <w:r w:rsidRPr="001D0A74">
        <w:rPr>
          <w:color w:val="auto"/>
        </w:rPr>
        <w:t>Challenges Faced</w:t>
      </w:r>
    </w:p>
    <w:p w:rsidR="00101733" w:rsidRDefault="00C35DA8">
      <w:r>
        <w:t>C’s input/output sy</w:t>
      </w:r>
      <w:r>
        <w:t>stem heavily relies on format specifiers like %d and %s. We wanted to remove those entirely — similar to Python’s print function. However, C doesn’t support runtime type inference.</w:t>
      </w:r>
    </w:p>
    <w:p w:rsidR="00101733" w:rsidRDefault="00C35DA8">
      <w:r>
        <w:t>C doesn’t support function overloading (same functi</w:t>
      </w:r>
      <w:r>
        <w:t>on name, different argument types) natively. That made it difficult to have a single likhde() function handle integers, floats, and strings.</w:t>
      </w:r>
    </w:p>
    <w:p w:rsidR="00101733" w:rsidRDefault="00C35DA8">
      <w:r>
        <w:t>Dev-C++ uses an older GCC build which doesn’t always play nicely with _Generic, the</w:t>
      </w:r>
      <w:r>
        <w:t xml:space="preserve"> C11 feature used for type detection. This caused linker and semantic errors.</w:t>
      </w:r>
    </w:p>
    <w:p w:rsidR="00101733" w:rsidRPr="001D0A74" w:rsidRDefault="00C35DA8">
      <w:pPr>
        <w:pStyle w:val="Heading1"/>
        <w:rPr>
          <w:color w:val="auto"/>
        </w:rPr>
      </w:pPr>
      <w:r w:rsidRPr="001D0A74">
        <w:rPr>
          <w:color w:val="auto"/>
        </w:rPr>
        <w:lastRenderedPageBreak/>
        <w:t>Solutions &amp; Techniques Used</w:t>
      </w:r>
    </w:p>
    <w:p w:rsidR="001D0A74" w:rsidRDefault="00C35DA8">
      <w:r>
        <w:t>We created a header called urduio.h, which included all our custom functions marked as static to avoid linker conflicts.</w:t>
      </w:r>
    </w:p>
    <w:p w:rsidR="00101733" w:rsidRDefault="00C35DA8">
      <w:r>
        <w:t>We introduced several variants (likhde2, likhde2s, likhde2f) to mimic overloading and handle multiple data types.</w:t>
      </w:r>
    </w:p>
    <w:p w:rsidR="00101733" w:rsidRDefault="00C35DA8">
      <w:pPr>
        <w:pStyle w:val="Heading1"/>
      </w:pPr>
      <w:r w:rsidRPr="001D0A74">
        <w:rPr>
          <w:color w:val="auto"/>
        </w:rPr>
        <w:t>Example Code</w:t>
      </w:r>
    </w:p>
    <w:p w:rsidR="00101733" w:rsidRDefault="00C35DA8">
      <w:r>
        <w:br/>
        <w:t>#include "ccp headers/urduio.h"</w:t>
      </w:r>
      <w:r>
        <w:br/>
      </w:r>
      <w:r>
        <w:br/>
        <w:t>int main(void) {</w:t>
      </w:r>
      <w:r>
        <w:br/>
        <w:t xml:space="preserve">    int age;</w:t>
      </w:r>
      <w:r>
        <w:br/>
        <w:t xml:space="preserve">    char name[30];</w:t>
      </w:r>
      <w:r>
        <w:br/>
      </w:r>
      <w:r>
        <w:br/>
        <w:t xml:space="preserve">    age = parhle</w:t>
      </w:r>
      <w:r>
        <w:t>("Apni age batao: ");</w:t>
      </w:r>
      <w:r>
        <w:br/>
        <w:t xml:space="preserve">    likhde2("Tumhari age hai:", age);</w:t>
      </w:r>
      <w:r>
        <w:br/>
      </w:r>
      <w:r>
        <w:br/>
        <w:t xml:space="preserve">    parhle_str("Apna naam batao: ", name, sizeof(name));</w:t>
      </w:r>
      <w:r>
        <w:br/>
        <w:t xml:space="preserve">    likhde2s("Tumhara naam hai:", name);</w:t>
      </w:r>
      <w:r>
        <w:br/>
      </w:r>
      <w:r>
        <w:br/>
        <w:t xml:space="preserve">    return 0;</w:t>
      </w:r>
      <w:r>
        <w:br/>
        <w:t>}</w:t>
      </w:r>
      <w:r>
        <w:br/>
      </w:r>
    </w:p>
    <w:p w:rsidR="00101733" w:rsidRDefault="00C35DA8">
      <w:r w:rsidRPr="001D0A74">
        <w:rPr>
          <w:b/>
        </w:rPr>
        <w:t>Output</w:t>
      </w:r>
      <w:r>
        <w:t>:</w:t>
      </w:r>
    </w:p>
    <w:p w:rsidR="00101733" w:rsidRDefault="00C35DA8">
      <w:r>
        <w:br/>
        <w:t>Apni age batao: 19</w:t>
      </w:r>
      <w:r>
        <w:br/>
        <w:t>Tumhari age hai: 19</w:t>
      </w:r>
      <w:r>
        <w:br/>
        <w:t>Apna naam batao: Ali</w:t>
      </w:r>
      <w:r>
        <w:br/>
        <w:t>Tumhara na</w:t>
      </w:r>
      <w:r>
        <w:t>am hai: Ali</w:t>
      </w:r>
      <w:r>
        <w:br/>
      </w:r>
    </w:p>
    <w:p w:rsidR="00101733" w:rsidRPr="001D0A74" w:rsidRDefault="00C35DA8">
      <w:pPr>
        <w:pStyle w:val="Heading1"/>
        <w:rPr>
          <w:color w:val="auto"/>
        </w:rPr>
      </w:pPr>
      <w:r w:rsidRPr="001D0A74">
        <w:rPr>
          <w:color w:val="auto"/>
        </w:rPr>
        <w:t xml:space="preserve">Debugging </w:t>
      </w:r>
    </w:p>
    <w:p w:rsidR="00101733" w:rsidRDefault="00C35DA8">
      <w:r>
        <w:t xml:space="preserve">We faced several warnings and linker errors during development, mostly related to implicit declarations and cached object files in Dev-C++. Using static inline functions and the Rebuild All option fixed most of these </w:t>
      </w:r>
      <w:r>
        <w:t>issues.</w:t>
      </w:r>
    </w:p>
    <w:p w:rsidR="00101733" w:rsidRDefault="00C35DA8">
      <w:r>
        <w:t>• Add colorized terminal output.</w:t>
      </w:r>
    </w:p>
    <w:p w:rsidR="00101733" w:rsidRDefault="00C35DA8">
      <w:r>
        <w:t>• Support multiple chained arguments in likhde().</w:t>
      </w:r>
    </w:p>
    <w:sectPr w:rsidR="001017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01733"/>
    <w:rsid w:val="0015074B"/>
    <w:rsid w:val="001D0A74"/>
    <w:rsid w:val="0029639D"/>
    <w:rsid w:val="00326F90"/>
    <w:rsid w:val="00AA1D8D"/>
    <w:rsid w:val="00B47730"/>
    <w:rsid w:val="00C35DA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58EA65"/>
  <w14:defaultImageDpi w14:val="300"/>
  <w15:docId w15:val="{2F2BE9DF-C563-44AA-840C-D931A292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41B4E2-91DF-43CE-9DD7-7DF84385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DC</cp:lastModifiedBy>
  <cp:revision>2</cp:revision>
  <dcterms:created xsi:type="dcterms:W3CDTF">2025-10-18T11:12:00Z</dcterms:created>
  <dcterms:modified xsi:type="dcterms:W3CDTF">2025-10-18T11:12:00Z</dcterms:modified>
  <cp:category/>
</cp:coreProperties>
</file>